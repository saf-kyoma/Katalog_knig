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Автоматизация процессов каталогизации в книжном магазине</w:t>
      </w:r>
    </w:p>
    <w:p>
      <w:pPr>
        <w:pStyle w:val="Heading2"/>
      </w:pPr>
      <w:r>
        <w:t>Описание проекта</w:t>
      </w:r>
    </w:p>
    <w:p>
      <w:r>
        <w:t>Создать сервис, который позволит автоматизировать и цифровизировать внутренние процессы каталогизации в книжном магазине с возможностями управления имеющимися книгами и поиска нужных экземпляров.</w:t>
      </w:r>
    </w:p>
    <w:p>
      <w:r>
        <w:t>---</w:t>
      </w:r>
    </w:p>
    <w:p>
      <w:pPr>
        <w:pStyle w:val="Heading2"/>
      </w:pPr>
      <w:r>
        <w:t>Принципы разработки</w:t>
      </w:r>
    </w:p>
    <w:p>
      <w:r>
        <w:t>Для разработки соблюдаем принципы SOLID:</w:t>
      </w:r>
    </w:p>
    <w:p>
      <w:r>
        <w:t>- Single Responsibility Principle (Принцип единственной ответственности): Каждый класс в проекте отвечает только за одну задачу.</w:t>
      </w:r>
    </w:p>
    <w:p>
      <w:r>
        <w:t>- Open/Closed Principle (Принцип открытости/закрытости): Систему можно расширять новыми функциями, но при этом минимально модифицировать существующий код.</w:t>
      </w:r>
    </w:p>
    <w:p>
      <w:r>
        <w:t>- Liskov Substitution Principle (Принцип подстановки Лисков): Наследуемые классы должны сохранять поведение базовых классов.</w:t>
      </w:r>
    </w:p>
    <w:p>
      <w:r>
        <w:t>- Interface Segregation Principle (Принцип разделения интерфейсов): Интерфейсы должны быть узкими и специализированными.</w:t>
      </w:r>
    </w:p>
    <w:p>
      <w:r>
        <w:t>- Dependency Inversion Principle (Принцип инверсии зависимостей): Высокоуровневые и низкоуровневые модули зависят от абстракций.</w:t>
      </w:r>
    </w:p>
    <w:p>
      <w:r>
        <w:t>---</w:t>
      </w:r>
    </w:p>
    <w:p>
      <w:pPr>
        <w:pStyle w:val="Heading2"/>
      </w:pPr>
      <w:r>
        <w:t>Структура данных</w:t>
      </w:r>
    </w:p>
    <w:p>
      <w:pPr>
        <w:pStyle w:val="Heading3"/>
      </w:pPr>
      <w:r>
        <w:t>Книга</w:t>
      </w:r>
    </w:p>
    <w:p>
      <w:r>
        <w:t>- Название</w:t>
      </w:r>
    </w:p>
    <w:p>
      <w:r>
        <w:t>- Жанр</w:t>
      </w:r>
    </w:p>
    <w:p>
      <w:r>
        <w:t>- Автор (авторы)</w:t>
      </w:r>
    </w:p>
    <w:p>
      <w:r>
        <w:t>- Год издания</w:t>
      </w:r>
    </w:p>
    <w:p>
      <w:r>
        <w:t>- ISBN</w:t>
      </w:r>
    </w:p>
    <w:p>
      <w:r>
        <w:t>- Издательство</w:t>
      </w:r>
    </w:p>
    <w:p>
      <w:r>
        <w:t>- Возрастное ограничение</w:t>
      </w:r>
    </w:p>
    <w:p>
      <w:r>
        <w:t>- Количество страниц</w:t>
      </w:r>
    </w:p>
    <w:p>
      <w:r>
        <w:t>- Язык</w:t>
      </w:r>
    </w:p>
    <w:p>
      <w:r>
        <w:t>- Цена</w:t>
      </w:r>
    </w:p>
    <w:p>
      <w:r>
        <w:t>- Количество в наличии</w:t>
      </w:r>
    </w:p>
    <w:p>
      <w:pPr>
        <w:pStyle w:val="Heading3"/>
      </w:pPr>
      <w:r>
        <w:t>Автор</w:t>
      </w:r>
    </w:p>
    <w:p>
      <w:r>
        <w:t>- ФИО</w:t>
      </w:r>
    </w:p>
    <w:p>
      <w:r>
        <w:t>- Псевдонимы</w:t>
      </w:r>
    </w:p>
    <w:p>
      <w:r>
        <w:t>- Дата рождения</w:t>
      </w:r>
    </w:p>
    <w:p>
      <w:r>
        <w:t>- Страна</w:t>
      </w:r>
    </w:p>
    <w:p>
      <w:r>
        <w:t>- Жанры</w:t>
      </w:r>
    </w:p>
    <w:p>
      <w:r>
        <w:t>- Список книг автора доступных в магазине</w:t>
      </w:r>
    </w:p>
    <w:p>
      <w:r>
        <w:t>- ID</w:t>
      </w:r>
    </w:p>
    <w:p>
      <w:pPr>
        <w:pStyle w:val="Heading3"/>
      </w:pPr>
      <w:r>
        <w:t>Издательство</w:t>
      </w:r>
    </w:p>
    <w:p>
      <w:r>
        <w:t>- Название</w:t>
      </w:r>
    </w:p>
    <w:p>
      <w:r>
        <w:t>- Год основания</w:t>
      </w:r>
    </w:p>
    <w:p>
      <w:r>
        <w:t>- Контактная информация (Телефон, Электронная почта)</w:t>
      </w:r>
    </w:p>
    <w:p>
      <w:r>
        <w:t>- Список изданных книг</w:t>
      </w:r>
    </w:p>
    <w:p>
      <w:r>
        <w:t>- Город</w:t>
      </w:r>
    </w:p>
    <w:p>
      <w:r>
        <w:t>---</w:t>
      </w:r>
    </w:p>
    <w:p>
      <w:pPr>
        <w:pStyle w:val="Heading2"/>
      </w:pPr>
      <w:r>
        <w:t>Требования к функционалу</w:t>
      </w:r>
    </w:p>
    <w:p>
      <w:r>
        <w:t>- Добавление новой книги</w:t>
      </w:r>
    </w:p>
    <w:p>
      <w:r>
        <w:t>- Изменение информации о книге</w:t>
      </w:r>
    </w:p>
    <w:p>
      <w:r>
        <w:t>- Поиск книг по ключевому слову</w:t>
      </w:r>
    </w:p>
    <w:p>
      <w:r>
        <w:t>- Фильтрация книг (по автору, жанру и т.д.)</w:t>
      </w:r>
    </w:p>
    <w:p>
      <w:r>
        <w:t>- Выбор множества книг</w:t>
      </w:r>
    </w:p>
    <w:p>
      <w:r>
        <w:t>- Удаление книги или ряда выбранных книг</w:t>
      </w:r>
    </w:p>
    <w:p>
      <w:r>
        <w:t>- Открытие страницы с полной информацией о книге</w:t>
      </w:r>
    </w:p>
    <w:p>
      <w:r>
        <w:t>- Возможность чтения базы из файла</w:t>
      </w:r>
    </w:p>
    <w:p>
      <w:r>
        <w:t>- Возможность сохранения базы в файл</w:t>
      </w:r>
    </w:p>
    <w:p>
      <w:r>
        <w:t>- Открытие страницы автора с его книгами</w:t>
      </w:r>
    </w:p>
    <w:p>
      <w:r>
        <w:t>- Открытие страницы издательства с его книгами</w:t>
      </w:r>
    </w:p>
    <w:p>
      <w:r>
        <w:t>- Авторизация пользователей: консультант и админ</w:t>
      </w:r>
    </w:p>
    <w:p>
      <w:r>
        <w:t>---</w:t>
      </w:r>
    </w:p>
    <w:p>
      <w:pPr>
        <w:pStyle w:val="Heading2"/>
      </w:pPr>
      <w:r>
        <w:t>База данных</w:t>
      </w:r>
    </w:p>
    <w:p>
      <w:r>
        <w:t>Используем SQL БД (например, MySQL или MSSQL, обсуждается окончательный выбор). Приложение будет реализовано как web-сайт, связанный с базой данных напрямую. Все изменения будут сразу отображаться в базе данных (синхронное обновление).</w:t>
      </w:r>
    </w:p>
    <w:p>
      <w:r>
        <w:t>---</w:t>
      </w:r>
    </w:p>
    <w:p>
      <w:pPr>
        <w:pStyle w:val="Heading2"/>
      </w:pPr>
      <w:r>
        <w:t>Дополнительные вопросы</w:t>
      </w:r>
    </w:p>
    <w:p>
      <w:r>
        <w:t>Обсудить, использовать ли локальный сервер или подключаться к удалённой БД.</w:t>
      </w:r>
    </w:p>
    <w:p>
      <w:r>
        <w:t>---</w:t>
      </w:r>
    </w:p>
    <w:p>
      <w:pPr>
        <w:pStyle w:val="Heading2"/>
      </w:pPr>
      <w:r>
        <w:t>Организация работы</w:t>
      </w:r>
    </w:p>
    <w:p>
      <w:pPr>
        <w:pStyle w:val="Heading3"/>
      </w:pPr>
      <w:r>
        <w:t>GitHub Workflow</w:t>
      </w:r>
    </w:p>
    <w:p>
      <w:r>
        <w:t>- Репозиторий: основные ветки (main для стабильных релизов, develop для разработки).</w:t>
      </w:r>
    </w:p>
    <w:p>
      <w:r>
        <w:t>- Работа с ветками: Для каждой задачи создаётся отдельная ветка.</w:t>
      </w:r>
    </w:p>
    <w:p>
      <w:r>
        <w:t>- Пул-реквесты проходят ревью перед объединением в develop.</w:t>
      </w:r>
    </w:p>
    <w:p>
      <w:r>
        <w:t>- Документация: вся основная информация по проекту находится в ТЗ и README.</w:t>
      </w:r>
    </w:p>
    <w:p>
      <w:r>
        <w:t>---</w:t>
      </w:r>
    </w:p>
    <w:p>
      <w:pPr>
        <w:pStyle w:val="Heading2"/>
      </w:pPr>
      <w:r>
        <w:t>Возможные дополнения проекта</w:t>
      </w:r>
    </w:p>
    <w:p>
      <w:r>
        <w:t>- Учёт движения книг по датам и количеству</w:t>
      </w:r>
    </w:p>
    <w:p>
      <w:r>
        <w:t>- Формирование статистики и отчётности</w:t>
      </w:r>
    </w:p>
    <w:p>
      <w:r>
        <w:t>---</w:t>
      </w:r>
    </w:p>
    <w:p>
      <w:pPr>
        <w:pStyle w:val="Heading2"/>
      </w:pPr>
      <w:r>
        <w:t>Тестирование и поддержка</w:t>
      </w:r>
    </w:p>
    <w:p>
      <w:r>
        <w:t>Определить методы тестирования.</w:t>
      </w:r>
    </w:p>
    <w:p>
      <w:r>
        <w:t>---</w:t>
      </w:r>
    </w:p>
    <w:p>
      <w:pPr>
        <w:pStyle w:val="Heading2"/>
      </w:pPr>
      <w:r>
        <w:t>Канбан-доска и задачи</w:t>
      </w:r>
    </w:p>
    <w:p>
      <w:r>
        <w:t>- Определить задачи и распределить их по команде.</w:t>
      </w:r>
    </w:p>
    <w:p>
      <w:r>
        <w:t>- Установить приоритеты и сроки для каждой задачи.</w:t>
      </w:r>
    </w:p>
    <w:p>
      <w:r>
        <w:t>- Вести учёт выполненных и текущих задач с помощью канбан-доски (например, GitHub Projects, Trello).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